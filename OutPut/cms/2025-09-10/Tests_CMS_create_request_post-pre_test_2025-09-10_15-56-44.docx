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Report: Tests_CMS_create_request_post-pre_test</w:t>
      </w:r>
    </w:p>
    <w:p>
      <w:r>
        <w:t>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e Page_15-56-4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CMS 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S Base Page_15-57-0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Customer Details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stomer Details_15-57-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Request TYPE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quest TYPE_15-57-2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Adding the Remarks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ding the Remarks_15-57-3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Clicking on Customer Account Radio Button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king on Customer Account Radio Button_15-57-3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Selecting the Rateplan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lecting the Rateplan_15-57-3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Click on Create Request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k on Create Request_15-57-4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