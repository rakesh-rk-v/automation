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09-58-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09-58-5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09-59-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09-59-2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09-59-2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