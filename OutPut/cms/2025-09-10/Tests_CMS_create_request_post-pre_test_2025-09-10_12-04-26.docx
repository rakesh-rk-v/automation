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12-04-2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12-04-4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12-05-0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12-05-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12-05-1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Clicking on Customer Account Radio Button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ing on Customer Account Radio Button_12-05-1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