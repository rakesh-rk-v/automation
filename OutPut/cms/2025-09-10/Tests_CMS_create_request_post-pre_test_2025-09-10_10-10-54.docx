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0-10-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0-11-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0-11-4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0-11-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0-11-5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