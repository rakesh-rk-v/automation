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09-49-4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09-49-5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_09-50-1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Request TYPE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quest TYPE_09-50-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Adding the Remarks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ing the Remarks_09-50-3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