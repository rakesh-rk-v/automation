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7-22-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7-22-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7-23-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7-23-1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7-23-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7-23-2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Selecting the Rateplan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ng the Rateplan_17-23-2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 on Create Request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 on Create Request_17-23-2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 In View Customer Tab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 In View Customer Tab_17-23-3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Contract Status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Contract Status_17-23-4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