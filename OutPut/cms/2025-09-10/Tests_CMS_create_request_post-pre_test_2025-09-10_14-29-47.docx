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4-29-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4-30-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4-30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4-30-3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4-30-4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4-30-4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