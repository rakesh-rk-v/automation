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1-46-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1-46-3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1-46-4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1-46-5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1-46-5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Clicking on Customer Account Radio Button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ing on Customer Account Radio Button_11-47-0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