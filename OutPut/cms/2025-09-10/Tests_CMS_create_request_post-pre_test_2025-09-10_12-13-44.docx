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12-13-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12-14-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_12-14-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Request TYPE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quest TYPE_12-14-2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Adding the Remarks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ing the Remarks_12-14-3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Clicking on Customer Account Radio Button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ing on Customer Account Radio Button_12-14-3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Selecting the Rateplan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ting the Rateplan_12-14-3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 on Create Request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 on Create Request_12-14-3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