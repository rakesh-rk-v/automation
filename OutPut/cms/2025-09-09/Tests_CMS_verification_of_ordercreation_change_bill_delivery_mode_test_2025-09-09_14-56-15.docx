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Tests_CMS_verification_of_ordercreation_change_bill_delivery_mode_test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4-56-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4-56-2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4-56-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4-56-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4-56-5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After Clicking the Customer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 Clicking the Customer Radio Button_14-57-0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Billing Account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Billing Account_14-57-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Delivery Mode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Delivery Mode_14-57-0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After Clicking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 Clicking on Create Request_14-57-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